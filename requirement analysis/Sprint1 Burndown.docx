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C617" w14:textId="77777777" w:rsidR="00F8121F" w:rsidRDefault="005B1BB8">
      <w:pPr>
        <w:pStyle w:val="Heading1"/>
      </w:pPr>
      <w:r>
        <w:t>Sprint-1 Burndown Chart</w:t>
      </w:r>
    </w:p>
    <w:p w14:paraId="3FE76CFF" w14:textId="77777777" w:rsidR="00F8121F" w:rsidRDefault="005B1BB8">
      <w:r>
        <w:t>Project Name: Personalized Learning with Generative AI and LMS Integration</w:t>
      </w:r>
    </w:p>
    <w:p w14:paraId="2C4D4A3B" w14:textId="77777777" w:rsidR="00F8121F" w:rsidRDefault="005B1BB8">
      <w:r>
        <w:t>Team ID: LTVIP2025TMID33417</w:t>
      </w:r>
    </w:p>
    <w:p w14:paraId="2C2579E0" w14:textId="77777777" w:rsidR="00F8121F" w:rsidRDefault="005B1BB8">
      <w:r>
        <w:t>Date: 19 July 2025</w:t>
      </w:r>
    </w:p>
    <w:p w14:paraId="34C141F2" w14:textId="77777777" w:rsidR="00F8121F" w:rsidRDefault="005B1BB8">
      <w:pPr>
        <w:pStyle w:val="Heading2"/>
      </w:pPr>
      <w:r>
        <w:t>Objective:</w:t>
      </w:r>
    </w:p>
    <w:p w14:paraId="750BA3E6" w14:textId="77777777" w:rsidR="00F8121F" w:rsidRDefault="005B1BB8">
      <w:r>
        <w:t>To build an intelligent Learning Management System (LMS) that provides personalized learning experiences using Generative AI. The system will automatically generate tailored content, quizzes, and adaptive learning paths based on each student's learning pace and performance.</w:t>
      </w:r>
    </w:p>
    <w:p w14:paraId="5A9B973A" w14:textId="77777777" w:rsidR="00F8121F" w:rsidRDefault="005B1BB8">
      <w:pPr>
        <w:pStyle w:val="Heading2"/>
      </w:pPr>
      <w:r>
        <w:t>Sprint Goal:</w:t>
      </w:r>
    </w:p>
    <w:p w14:paraId="1E0582D6" w14:textId="77777777" w:rsidR="00F8121F" w:rsidRDefault="005B1BB8">
      <w:r>
        <w:t>Develop core functionalities of AI-based content generation and integrate with LMS for personalized course delivery.</w:t>
      </w:r>
    </w:p>
    <w:p w14:paraId="5478FB65" w14:textId="77777777" w:rsidR="00F8121F" w:rsidRDefault="005B1BB8">
      <w:pPr>
        <w:pStyle w:val="Heading2"/>
      </w:pPr>
      <w:r>
        <w:t>Sprint-1 Tasks:</w:t>
      </w:r>
    </w:p>
    <w:tbl>
      <w:tblPr>
        <w:tblW w:w="0" w:type="auto"/>
        <w:tblLook w:val="04A0" w:firstRow="1" w:lastRow="0" w:firstColumn="1" w:lastColumn="0" w:noHBand="0" w:noVBand="1"/>
      </w:tblPr>
      <w:tblGrid>
        <w:gridCol w:w="2160"/>
        <w:gridCol w:w="2160"/>
        <w:gridCol w:w="2160"/>
        <w:gridCol w:w="2160"/>
      </w:tblGrid>
      <w:tr w:rsidR="00F8121F" w14:paraId="307E079F" w14:textId="77777777">
        <w:tc>
          <w:tcPr>
            <w:tcW w:w="2160" w:type="dxa"/>
          </w:tcPr>
          <w:p w14:paraId="40513F9D" w14:textId="77777777" w:rsidR="00F8121F" w:rsidRDefault="005B1BB8">
            <w:r>
              <w:t>Task ID</w:t>
            </w:r>
          </w:p>
        </w:tc>
        <w:tc>
          <w:tcPr>
            <w:tcW w:w="2160" w:type="dxa"/>
          </w:tcPr>
          <w:p w14:paraId="08022F6C" w14:textId="77777777" w:rsidR="00F8121F" w:rsidRDefault="005B1BB8">
            <w:r>
              <w:t>Task Description</w:t>
            </w:r>
          </w:p>
        </w:tc>
        <w:tc>
          <w:tcPr>
            <w:tcW w:w="2160" w:type="dxa"/>
          </w:tcPr>
          <w:p w14:paraId="56E1FD5A" w14:textId="77777777" w:rsidR="00F8121F" w:rsidRDefault="005B1BB8">
            <w:r>
              <w:t>Story Points</w:t>
            </w:r>
          </w:p>
        </w:tc>
        <w:tc>
          <w:tcPr>
            <w:tcW w:w="2160" w:type="dxa"/>
          </w:tcPr>
          <w:p w14:paraId="36C14B99" w14:textId="77777777" w:rsidR="00F8121F" w:rsidRDefault="005B1BB8">
            <w:r>
              <w:t>Status</w:t>
            </w:r>
          </w:p>
        </w:tc>
      </w:tr>
      <w:tr w:rsidR="00F8121F" w14:paraId="0CD1CF63" w14:textId="77777777">
        <w:tc>
          <w:tcPr>
            <w:tcW w:w="2160" w:type="dxa"/>
          </w:tcPr>
          <w:p w14:paraId="6DF72CD6" w14:textId="77777777" w:rsidR="00F8121F" w:rsidRDefault="005B1BB8">
            <w:r>
              <w:t>T1</w:t>
            </w:r>
          </w:p>
        </w:tc>
        <w:tc>
          <w:tcPr>
            <w:tcW w:w="2160" w:type="dxa"/>
          </w:tcPr>
          <w:p w14:paraId="3E7FF1EC" w14:textId="77777777" w:rsidR="00F8121F" w:rsidRDefault="005B1BB8">
            <w:r>
              <w:t>Research Generative AI tools for education</w:t>
            </w:r>
          </w:p>
        </w:tc>
        <w:tc>
          <w:tcPr>
            <w:tcW w:w="2160" w:type="dxa"/>
          </w:tcPr>
          <w:p w14:paraId="4D70BF07" w14:textId="77777777" w:rsidR="00F8121F" w:rsidRDefault="005B1BB8">
            <w:r>
              <w:t>3</w:t>
            </w:r>
          </w:p>
        </w:tc>
        <w:tc>
          <w:tcPr>
            <w:tcW w:w="2160" w:type="dxa"/>
          </w:tcPr>
          <w:p w14:paraId="795D56A4" w14:textId="77777777" w:rsidR="00F8121F" w:rsidRDefault="005B1BB8">
            <w:r>
              <w:t>Done</w:t>
            </w:r>
          </w:p>
        </w:tc>
      </w:tr>
      <w:tr w:rsidR="00F8121F" w14:paraId="29756565" w14:textId="77777777">
        <w:tc>
          <w:tcPr>
            <w:tcW w:w="2160" w:type="dxa"/>
          </w:tcPr>
          <w:p w14:paraId="680DBB8A" w14:textId="77777777" w:rsidR="00F8121F" w:rsidRDefault="005B1BB8">
            <w:r>
              <w:t>T2</w:t>
            </w:r>
          </w:p>
        </w:tc>
        <w:tc>
          <w:tcPr>
            <w:tcW w:w="2160" w:type="dxa"/>
          </w:tcPr>
          <w:p w14:paraId="71E08E46" w14:textId="77777777" w:rsidR="00F8121F" w:rsidRDefault="005B1BB8">
            <w:r>
              <w:t>Build content generation API using Generative AI</w:t>
            </w:r>
          </w:p>
        </w:tc>
        <w:tc>
          <w:tcPr>
            <w:tcW w:w="2160" w:type="dxa"/>
          </w:tcPr>
          <w:p w14:paraId="4EBEF7E8" w14:textId="77777777" w:rsidR="00F8121F" w:rsidRDefault="005B1BB8">
            <w:r>
              <w:t>5</w:t>
            </w:r>
          </w:p>
        </w:tc>
        <w:tc>
          <w:tcPr>
            <w:tcW w:w="2160" w:type="dxa"/>
          </w:tcPr>
          <w:p w14:paraId="0F396F74" w14:textId="77777777" w:rsidR="00F8121F" w:rsidRDefault="005B1BB8">
            <w:r>
              <w:t>In Progress</w:t>
            </w:r>
          </w:p>
        </w:tc>
      </w:tr>
      <w:tr w:rsidR="00F8121F" w14:paraId="08189A4E" w14:textId="77777777">
        <w:tc>
          <w:tcPr>
            <w:tcW w:w="2160" w:type="dxa"/>
          </w:tcPr>
          <w:p w14:paraId="17BFACA2" w14:textId="77777777" w:rsidR="00F8121F" w:rsidRDefault="005B1BB8">
            <w:r>
              <w:t>T3</w:t>
            </w:r>
          </w:p>
        </w:tc>
        <w:tc>
          <w:tcPr>
            <w:tcW w:w="2160" w:type="dxa"/>
          </w:tcPr>
          <w:p w14:paraId="2F4E8DA2" w14:textId="77777777" w:rsidR="00F8121F" w:rsidRDefault="005B1BB8">
            <w:r>
              <w:t>Integrate AI API into LMS platform</w:t>
            </w:r>
          </w:p>
        </w:tc>
        <w:tc>
          <w:tcPr>
            <w:tcW w:w="2160" w:type="dxa"/>
          </w:tcPr>
          <w:p w14:paraId="739C3DF7" w14:textId="77777777" w:rsidR="00F8121F" w:rsidRDefault="005B1BB8">
            <w:r>
              <w:t>4</w:t>
            </w:r>
          </w:p>
        </w:tc>
        <w:tc>
          <w:tcPr>
            <w:tcW w:w="2160" w:type="dxa"/>
          </w:tcPr>
          <w:p w14:paraId="4C021CD3" w14:textId="77777777" w:rsidR="00F8121F" w:rsidRDefault="005B1BB8">
            <w:r>
              <w:t>To Do</w:t>
            </w:r>
          </w:p>
        </w:tc>
      </w:tr>
      <w:tr w:rsidR="00F8121F" w14:paraId="4A493A74" w14:textId="77777777">
        <w:tc>
          <w:tcPr>
            <w:tcW w:w="2160" w:type="dxa"/>
          </w:tcPr>
          <w:p w14:paraId="32E45909" w14:textId="77777777" w:rsidR="00F8121F" w:rsidRDefault="005B1BB8">
            <w:r>
              <w:t>T4</w:t>
            </w:r>
          </w:p>
        </w:tc>
        <w:tc>
          <w:tcPr>
            <w:tcW w:w="2160" w:type="dxa"/>
          </w:tcPr>
          <w:p w14:paraId="7D3878AB" w14:textId="77777777" w:rsidR="00F8121F" w:rsidRDefault="005B1BB8">
            <w:r>
              <w:t>Develop user profiling system (Learning styles)</w:t>
            </w:r>
          </w:p>
        </w:tc>
        <w:tc>
          <w:tcPr>
            <w:tcW w:w="2160" w:type="dxa"/>
          </w:tcPr>
          <w:p w14:paraId="7A7A467B" w14:textId="77777777" w:rsidR="00F8121F" w:rsidRDefault="005B1BB8">
            <w:r>
              <w:t>4</w:t>
            </w:r>
          </w:p>
        </w:tc>
        <w:tc>
          <w:tcPr>
            <w:tcW w:w="2160" w:type="dxa"/>
          </w:tcPr>
          <w:p w14:paraId="3FEEE162" w14:textId="77777777" w:rsidR="00F8121F" w:rsidRDefault="005B1BB8">
            <w:r>
              <w:t>In Progress</w:t>
            </w:r>
          </w:p>
        </w:tc>
      </w:tr>
      <w:tr w:rsidR="00F8121F" w14:paraId="3317C07B" w14:textId="77777777">
        <w:tc>
          <w:tcPr>
            <w:tcW w:w="2160" w:type="dxa"/>
          </w:tcPr>
          <w:p w14:paraId="76544369" w14:textId="77777777" w:rsidR="00F8121F" w:rsidRDefault="005B1BB8">
            <w:r>
              <w:t>T5</w:t>
            </w:r>
          </w:p>
        </w:tc>
        <w:tc>
          <w:tcPr>
            <w:tcW w:w="2160" w:type="dxa"/>
          </w:tcPr>
          <w:p w14:paraId="19AB1A18" w14:textId="77777777" w:rsidR="00F8121F" w:rsidRDefault="005B1BB8">
            <w:r>
              <w:t>Create personalized quiz generation feature</w:t>
            </w:r>
          </w:p>
        </w:tc>
        <w:tc>
          <w:tcPr>
            <w:tcW w:w="2160" w:type="dxa"/>
          </w:tcPr>
          <w:p w14:paraId="5414C370" w14:textId="77777777" w:rsidR="00F8121F" w:rsidRDefault="005B1BB8">
            <w:r>
              <w:t>4</w:t>
            </w:r>
          </w:p>
        </w:tc>
        <w:tc>
          <w:tcPr>
            <w:tcW w:w="2160" w:type="dxa"/>
          </w:tcPr>
          <w:p w14:paraId="3B9A8CC9" w14:textId="77777777" w:rsidR="00F8121F" w:rsidRDefault="005B1BB8">
            <w:r>
              <w:t>To Do</w:t>
            </w:r>
          </w:p>
        </w:tc>
      </w:tr>
    </w:tbl>
    <w:p w14:paraId="313FF0C6" w14:textId="77777777" w:rsidR="00F8121F" w:rsidRDefault="005B1BB8">
      <w:r>
        <w:t>Total Story Points: 20</w:t>
      </w:r>
    </w:p>
    <w:p w14:paraId="7D049758" w14:textId="77777777" w:rsidR="00F8121F" w:rsidRDefault="005B1BB8">
      <w:pPr>
        <w:pStyle w:val="Heading2"/>
      </w:pPr>
      <w:r>
        <w:lastRenderedPageBreak/>
        <w:t>Sprint-1 Burndown Chart</w:t>
      </w:r>
    </w:p>
    <w:p w14:paraId="342F0CBF" w14:textId="77777777" w:rsidR="00F8121F" w:rsidRDefault="005B1BB8">
      <w:pPr>
        <w:pStyle w:val="Heading3"/>
      </w:pPr>
      <w:r>
        <w:t>Ideal vs Actual Progress</w:t>
      </w:r>
    </w:p>
    <w:tbl>
      <w:tblPr>
        <w:tblW w:w="0" w:type="auto"/>
        <w:tblLook w:val="04A0" w:firstRow="1" w:lastRow="0" w:firstColumn="1" w:lastColumn="0" w:noHBand="0" w:noVBand="1"/>
      </w:tblPr>
      <w:tblGrid>
        <w:gridCol w:w="2880"/>
        <w:gridCol w:w="2880"/>
        <w:gridCol w:w="2880"/>
      </w:tblGrid>
      <w:tr w:rsidR="00F8121F" w14:paraId="4EECCC5E" w14:textId="77777777">
        <w:tc>
          <w:tcPr>
            <w:tcW w:w="2880" w:type="dxa"/>
          </w:tcPr>
          <w:p w14:paraId="0C08C5F2" w14:textId="77777777" w:rsidR="00F8121F" w:rsidRDefault="005B1BB8">
            <w:r>
              <w:t>Day</w:t>
            </w:r>
          </w:p>
        </w:tc>
        <w:tc>
          <w:tcPr>
            <w:tcW w:w="2880" w:type="dxa"/>
          </w:tcPr>
          <w:p w14:paraId="479E7E20" w14:textId="77777777" w:rsidR="00F8121F" w:rsidRDefault="005B1BB8">
            <w:r>
              <w:t>Ideal Story Points Remaining</w:t>
            </w:r>
          </w:p>
        </w:tc>
        <w:tc>
          <w:tcPr>
            <w:tcW w:w="2880" w:type="dxa"/>
          </w:tcPr>
          <w:p w14:paraId="265967B8" w14:textId="77777777" w:rsidR="00F8121F" w:rsidRDefault="005B1BB8">
            <w:r>
              <w:t>Actual Story Points Remaining</w:t>
            </w:r>
          </w:p>
        </w:tc>
      </w:tr>
      <w:tr w:rsidR="00F8121F" w14:paraId="26FE84AB" w14:textId="77777777">
        <w:tc>
          <w:tcPr>
            <w:tcW w:w="2880" w:type="dxa"/>
          </w:tcPr>
          <w:p w14:paraId="6D6919C6" w14:textId="77777777" w:rsidR="00F8121F" w:rsidRDefault="005B1BB8">
            <w:r>
              <w:t>1</w:t>
            </w:r>
          </w:p>
        </w:tc>
        <w:tc>
          <w:tcPr>
            <w:tcW w:w="2880" w:type="dxa"/>
          </w:tcPr>
          <w:p w14:paraId="740EA2C8" w14:textId="77777777" w:rsidR="00F8121F" w:rsidRDefault="005B1BB8">
            <w:r>
              <w:t>20</w:t>
            </w:r>
          </w:p>
        </w:tc>
        <w:tc>
          <w:tcPr>
            <w:tcW w:w="2880" w:type="dxa"/>
          </w:tcPr>
          <w:p w14:paraId="7087DB8C" w14:textId="77777777" w:rsidR="00F8121F" w:rsidRDefault="005B1BB8">
            <w:r>
              <w:t>20</w:t>
            </w:r>
          </w:p>
        </w:tc>
      </w:tr>
      <w:tr w:rsidR="00F8121F" w14:paraId="4FBF3365" w14:textId="77777777">
        <w:tc>
          <w:tcPr>
            <w:tcW w:w="2880" w:type="dxa"/>
          </w:tcPr>
          <w:p w14:paraId="0D3462E0" w14:textId="77777777" w:rsidR="00F8121F" w:rsidRDefault="005B1BB8">
            <w:r>
              <w:t>2</w:t>
            </w:r>
          </w:p>
        </w:tc>
        <w:tc>
          <w:tcPr>
            <w:tcW w:w="2880" w:type="dxa"/>
          </w:tcPr>
          <w:p w14:paraId="2DC1DB2E" w14:textId="77777777" w:rsidR="00F8121F" w:rsidRDefault="005B1BB8">
            <w:r>
              <w:t>16</w:t>
            </w:r>
          </w:p>
        </w:tc>
        <w:tc>
          <w:tcPr>
            <w:tcW w:w="2880" w:type="dxa"/>
          </w:tcPr>
          <w:p w14:paraId="01024935" w14:textId="77777777" w:rsidR="00F8121F" w:rsidRDefault="005B1BB8">
            <w:r>
              <w:t>17</w:t>
            </w:r>
          </w:p>
        </w:tc>
      </w:tr>
      <w:tr w:rsidR="00F8121F" w14:paraId="01344D30" w14:textId="77777777">
        <w:tc>
          <w:tcPr>
            <w:tcW w:w="2880" w:type="dxa"/>
          </w:tcPr>
          <w:p w14:paraId="75238BEC" w14:textId="77777777" w:rsidR="00F8121F" w:rsidRDefault="005B1BB8">
            <w:r>
              <w:t>3</w:t>
            </w:r>
          </w:p>
        </w:tc>
        <w:tc>
          <w:tcPr>
            <w:tcW w:w="2880" w:type="dxa"/>
          </w:tcPr>
          <w:p w14:paraId="6FBBC70E" w14:textId="77777777" w:rsidR="00F8121F" w:rsidRDefault="005B1BB8">
            <w:r>
              <w:t>12</w:t>
            </w:r>
          </w:p>
        </w:tc>
        <w:tc>
          <w:tcPr>
            <w:tcW w:w="2880" w:type="dxa"/>
          </w:tcPr>
          <w:p w14:paraId="11D05AB3" w14:textId="77777777" w:rsidR="00F8121F" w:rsidRDefault="005B1BB8">
            <w:r>
              <w:t>14</w:t>
            </w:r>
          </w:p>
        </w:tc>
      </w:tr>
      <w:tr w:rsidR="00F8121F" w14:paraId="2E725512" w14:textId="77777777">
        <w:tc>
          <w:tcPr>
            <w:tcW w:w="2880" w:type="dxa"/>
          </w:tcPr>
          <w:p w14:paraId="4E81DAD7" w14:textId="77777777" w:rsidR="00F8121F" w:rsidRDefault="005B1BB8">
            <w:r>
              <w:t>4</w:t>
            </w:r>
          </w:p>
        </w:tc>
        <w:tc>
          <w:tcPr>
            <w:tcW w:w="2880" w:type="dxa"/>
          </w:tcPr>
          <w:p w14:paraId="66B550FB" w14:textId="77777777" w:rsidR="00F8121F" w:rsidRDefault="005B1BB8">
            <w:r>
              <w:t>8</w:t>
            </w:r>
          </w:p>
        </w:tc>
        <w:tc>
          <w:tcPr>
            <w:tcW w:w="2880" w:type="dxa"/>
          </w:tcPr>
          <w:p w14:paraId="54F0A18C" w14:textId="77777777" w:rsidR="00F8121F" w:rsidRDefault="005B1BB8">
            <w:r>
              <w:t>10</w:t>
            </w:r>
          </w:p>
        </w:tc>
      </w:tr>
      <w:tr w:rsidR="00F8121F" w14:paraId="0CB3A22F" w14:textId="77777777">
        <w:tc>
          <w:tcPr>
            <w:tcW w:w="2880" w:type="dxa"/>
          </w:tcPr>
          <w:p w14:paraId="73366BE0" w14:textId="77777777" w:rsidR="00F8121F" w:rsidRDefault="005B1BB8">
            <w:r>
              <w:t>5</w:t>
            </w:r>
          </w:p>
        </w:tc>
        <w:tc>
          <w:tcPr>
            <w:tcW w:w="2880" w:type="dxa"/>
          </w:tcPr>
          <w:p w14:paraId="09D57680" w14:textId="77777777" w:rsidR="00F8121F" w:rsidRDefault="005B1BB8">
            <w:r>
              <w:t>4</w:t>
            </w:r>
          </w:p>
        </w:tc>
        <w:tc>
          <w:tcPr>
            <w:tcW w:w="2880" w:type="dxa"/>
          </w:tcPr>
          <w:p w14:paraId="5D2FC55E" w14:textId="77777777" w:rsidR="00F8121F" w:rsidRDefault="005B1BB8">
            <w:r>
              <w:t>6</w:t>
            </w:r>
          </w:p>
        </w:tc>
      </w:tr>
      <w:tr w:rsidR="00F8121F" w14:paraId="063B18B8" w14:textId="77777777">
        <w:tc>
          <w:tcPr>
            <w:tcW w:w="2880" w:type="dxa"/>
          </w:tcPr>
          <w:p w14:paraId="6261A24A" w14:textId="77777777" w:rsidR="00F8121F" w:rsidRDefault="005B1BB8">
            <w:r>
              <w:t>6</w:t>
            </w:r>
          </w:p>
        </w:tc>
        <w:tc>
          <w:tcPr>
            <w:tcW w:w="2880" w:type="dxa"/>
          </w:tcPr>
          <w:p w14:paraId="569BDA15" w14:textId="77777777" w:rsidR="00F8121F" w:rsidRDefault="005B1BB8">
            <w:r>
              <w:t>0</w:t>
            </w:r>
          </w:p>
        </w:tc>
        <w:tc>
          <w:tcPr>
            <w:tcW w:w="2880" w:type="dxa"/>
          </w:tcPr>
          <w:p w14:paraId="340A325E" w14:textId="77777777" w:rsidR="00F8121F" w:rsidRDefault="005B1BB8">
            <w:r>
              <w:t>2</w:t>
            </w:r>
          </w:p>
        </w:tc>
      </w:tr>
    </w:tbl>
    <w:p w14:paraId="242FF2C8" w14:textId="77777777" w:rsidR="00F8121F" w:rsidRDefault="005B1BB8">
      <w:pPr>
        <w:pStyle w:val="Heading3"/>
      </w:pPr>
      <w:r>
        <w:t>Burndown Chart (Visualization)</w:t>
      </w:r>
    </w:p>
    <w:p w14:paraId="5E81B560" w14:textId="77777777" w:rsidR="00F8121F" w:rsidRDefault="005B1BB8">
      <w:r>
        <w:t>X-Axis: Day (Sprint Duration: 6 Days)</w:t>
      </w:r>
    </w:p>
    <w:p w14:paraId="31181219" w14:textId="77777777" w:rsidR="00F8121F" w:rsidRDefault="005B1BB8">
      <w:r>
        <w:t>Y-Axis: Story Points Remaining</w:t>
      </w:r>
    </w:p>
    <w:p w14:paraId="037B03FB" w14:textId="77777777" w:rsidR="00F8121F" w:rsidRDefault="005B1BB8">
      <w:r>
        <w:t>Green Dotted Line: Ideal Burndown</w:t>
      </w:r>
    </w:p>
    <w:p w14:paraId="21545ED2" w14:textId="77777777" w:rsidR="00F8121F" w:rsidRDefault="005B1BB8">
      <w:r>
        <w:t>Blue Solid Line: Actual Burndown</w:t>
      </w:r>
    </w:p>
    <w:p w14:paraId="3CC65F54" w14:textId="77777777" w:rsidR="00F8121F" w:rsidRDefault="005B1BB8">
      <w:pPr>
        <w:pStyle w:val="Heading2"/>
      </w:pPr>
      <w:r>
        <w:t>Observation:</w:t>
      </w:r>
    </w:p>
    <w:p w14:paraId="2143E678" w14:textId="77777777" w:rsidR="00F8121F" w:rsidRDefault="005B1BB8">
      <w:r>
        <w:t>The team is slightly behind the ideal progress but catching up. Key challenges include fine-tuning AI content generation models and API integration with the LMS.</w:t>
      </w:r>
    </w:p>
    <w:p w14:paraId="44ED51F9" w14:textId="77777777" w:rsidR="00F8121F" w:rsidRDefault="005B1BB8">
      <w:pPr>
        <w:pStyle w:val="Heading2"/>
      </w:pPr>
      <w:r>
        <w:t>Next Steps:</w:t>
      </w:r>
    </w:p>
    <w:p w14:paraId="5F6EA921" w14:textId="77777777" w:rsidR="00F8121F" w:rsidRDefault="005B1BB8">
      <w:pPr>
        <w:pStyle w:val="ListBullet"/>
      </w:pPr>
      <w:r>
        <w:t>Complete LMS API integration (T3)</w:t>
      </w:r>
    </w:p>
    <w:p w14:paraId="335B3181" w14:textId="77777777" w:rsidR="00F8121F" w:rsidRDefault="005B1BB8">
      <w:pPr>
        <w:pStyle w:val="ListBullet"/>
      </w:pPr>
      <w:r>
        <w:t>Finalize adaptive quiz feature (T5)</w:t>
      </w:r>
    </w:p>
    <w:p w14:paraId="4C86E586" w14:textId="77777777" w:rsidR="00F8121F" w:rsidRDefault="005B1BB8">
      <w:pPr>
        <w:pStyle w:val="ListBullet"/>
      </w:pPr>
      <w:r>
        <w:t>Test personalized content delivery pipeline</w:t>
      </w:r>
    </w:p>
    <w:p w14:paraId="6E202057" w14:textId="77777777" w:rsidR="00F8121F" w:rsidRDefault="005B1BB8">
      <w:pPr>
        <w:pStyle w:val="ListBullet"/>
      </w:pPr>
      <w:r>
        <w:t>Prepare demo for stakeholders</w:t>
      </w:r>
    </w:p>
    <w:sectPr w:rsidR="00F812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2877764">
    <w:abstractNumId w:val="8"/>
  </w:num>
  <w:num w:numId="2" w16cid:durableId="314071994">
    <w:abstractNumId w:val="6"/>
  </w:num>
  <w:num w:numId="3" w16cid:durableId="1372683244">
    <w:abstractNumId w:val="5"/>
  </w:num>
  <w:num w:numId="4" w16cid:durableId="1288469638">
    <w:abstractNumId w:val="4"/>
  </w:num>
  <w:num w:numId="5" w16cid:durableId="588195131">
    <w:abstractNumId w:val="7"/>
  </w:num>
  <w:num w:numId="6" w16cid:durableId="1935818362">
    <w:abstractNumId w:val="3"/>
  </w:num>
  <w:num w:numId="7" w16cid:durableId="280377906">
    <w:abstractNumId w:val="2"/>
  </w:num>
  <w:num w:numId="8" w16cid:durableId="954412286">
    <w:abstractNumId w:val="1"/>
  </w:num>
  <w:num w:numId="9" w16cid:durableId="179124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3FAF"/>
    <w:rsid w:val="0015074B"/>
    <w:rsid w:val="0029639D"/>
    <w:rsid w:val="00326F90"/>
    <w:rsid w:val="005B1BB8"/>
    <w:rsid w:val="00AA1D8D"/>
    <w:rsid w:val="00B47730"/>
    <w:rsid w:val="00CB0664"/>
    <w:rsid w:val="00F812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C383A"/>
  <w14:defaultImageDpi w14:val="300"/>
  <w15:docId w15:val="{E949DC7B-1BBC-4988-B1C6-5E47416B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1359</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devara kalyani</cp:lastModifiedBy>
  <cp:revision>2</cp:revision>
  <dcterms:created xsi:type="dcterms:W3CDTF">2025-07-19T07:29:00Z</dcterms:created>
  <dcterms:modified xsi:type="dcterms:W3CDTF">2025-07-19T07:29:00Z</dcterms:modified>
  <cp:category/>
</cp:coreProperties>
</file>