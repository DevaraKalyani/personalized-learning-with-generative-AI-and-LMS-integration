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E82D" w14:textId="77777777" w:rsidR="006417C1" w:rsidRPr="00A75FCF" w:rsidRDefault="00A75FCF" w:rsidP="00A75FCF">
      <w:pPr>
        <w:pStyle w:val="Title"/>
      </w:pPr>
      <w:r w:rsidRPr="00A75FCF">
        <w:t>Sprint Planning: Personalized Learning with Generative AI and LMS Integration</w:t>
      </w:r>
    </w:p>
    <w:p w14:paraId="64A0CA88" w14:textId="77777777" w:rsidR="006417C1" w:rsidRDefault="00A75FCF">
      <w:r>
        <w:t>Team ID: LTVIP2025TMID33417</w:t>
      </w:r>
    </w:p>
    <w:p w14:paraId="0786A87D" w14:textId="77777777" w:rsidR="006417C1" w:rsidRDefault="00A75FCF">
      <w:r>
        <w:t>Date: 19 July 2025</w:t>
      </w:r>
    </w:p>
    <w:p w14:paraId="53FA7829" w14:textId="77777777" w:rsidR="006417C1" w:rsidRDefault="00A75FCF">
      <w:pPr>
        <w:pStyle w:val="Heading2"/>
      </w:pPr>
      <w:r>
        <w:t>Key Terms</w:t>
      </w:r>
    </w:p>
    <w:p w14:paraId="4AE091F0" w14:textId="77777777" w:rsidR="006417C1" w:rsidRDefault="00A75FCF">
      <w:r>
        <w:t>Sprint: A fixed period (e.g., 5 days) where the team works on specific tasks.</w:t>
      </w:r>
    </w:p>
    <w:p w14:paraId="244B843F" w14:textId="77777777" w:rsidR="006417C1" w:rsidRDefault="00A75FCF">
      <w:r>
        <w:t>Epic: A large project broken into smaller stories/tasks.</w:t>
      </w:r>
    </w:p>
    <w:p w14:paraId="001D397C" w14:textId="77777777" w:rsidR="006417C1" w:rsidRDefault="00A75FCF">
      <w:r>
        <w:t>Story: A smaller, actionable task under an epic.</w:t>
      </w:r>
    </w:p>
    <w:p w14:paraId="7C33004B" w14:textId="77777777" w:rsidR="006417C1" w:rsidRDefault="00A75FCF">
      <w:r>
        <w:t>Story Point: Effort estimate for each story, typically using the Fibonacci series (1, 2, 3, 5, 8...).</w:t>
      </w:r>
    </w:p>
    <w:p w14:paraId="4B9F2A91" w14:textId="77777777" w:rsidR="006417C1" w:rsidRDefault="00A75FCF">
      <w:pPr>
        <w:pStyle w:val="Heading2"/>
      </w:pPr>
      <w:r>
        <w:t>Effort Levels: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7C1" w14:paraId="260B28A6" w14:textId="77777777">
        <w:tc>
          <w:tcPr>
            <w:tcW w:w="4320" w:type="dxa"/>
          </w:tcPr>
          <w:p w14:paraId="3430E580" w14:textId="77777777" w:rsidR="006417C1" w:rsidRDefault="00A75FCF">
            <w:r>
              <w:t>Story Point</w:t>
            </w:r>
          </w:p>
        </w:tc>
        <w:tc>
          <w:tcPr>
            <w:tcW w:w="4320" w:type="dxa"/>
          </w:tcPr>
          <w:p w14:paraId="52E13DC2" w14:textId="77777777" w:rsidR="006417C1" w:rsidRDefault="00A75FCF">
            <w:r>
              <w:t>Task Complexity</w:t>
            </w:r>
          </w:p>
        </w:tc>
      </w:tr>
      <w:tr w:rsidR="006417C1" w14:paraId="6DB7C27E" w14:textId="77777777">
        <w:tc>
          <w:tcPr>
            <w:tcW w:w="4320" w:type="dxa"/>
          </w:tcPr>
          <w:p w14:paraId="152334BC" w14:textId="77777777" w:rsidR="006417C1" w:rsidRDefault="00A75FCF">
            <w:r>
              <w:t>1</w:t>
            </w:r>
          </w:p>
        </w:tc>
        <w:tc>
          <w:tcPr>
            <w:tcW w:w="4320" w:type="dxa"/>
          </w:tcPr>
          <w:p w14:paraId="02AACE44" w14:textId="77777777" w:rsidR="006417C1" w:rsidRDefault="00A75FCF">
            <w:r>
              <w:t>Very Easy</w:t>
            </w:r>
          </w:p>
        </w:tc>
      </w:tr>
      <w:tr w:rsidR="006417C1" w14:paraId="11AB0D4E" w14:textId="77777777">
        <w:tc>
          <w:tcPr>
            <w:tcW w:w="4320" w:type="dxa"/>
          </w:tcPr>
          <w:p w14:paraId="3DAD5A08" w14:textId="77777777" w:rsidR="006417C1" w:rsidRDefault="00A75FCF">
            <w:r>
              <w:t>2</w:t>
            </w:r>
          </w:p>
        </w:tc>
        <w:tc>
          <w:tcPr>
            <w:tcW w:w="4320" w:type="dxa"/>
          </w:tcPr>
          <w:p w14:paraId="3E63B1DC" w14:textId="77777777" w:rsidR="006417C1" w:rsidRDefault="00A75FCF">
            <w:r>
              <w:t>Easy</w:t>
            </w:r>
          </w:p>
        </w:tc>
      </w:tr>
      <w:tr w:rsidR="006417C1" w14:paraId="5CD12E2A" w14:textId="77777777">
        <w:tc>
          <w:tcPr>
            <w:tcW w:w="4320" w:type="dxa"/>
          </w:tcPr>
          <w:p w14:paraId="6A2A2EA4" w14:textId="77777777" w:rsidR="006417C1" w:rsidRDefault="00A75FCF">
            <w:r>
              <w:t>3</w:t>
            </w:r>
          </w:p>
        </w:tc>
        <w:tc>
          <w:tcPr>
            <w:tcW w:w="4320" w:type="dxa"/>
          </w:tcPr>
          <w:p w14:paraId="6F4C4A74" w14:textId="77777777" w:rsidR="006417C1" w:rsidRDefault="00A75FCF">
            <w:r>
              <w:t>Moderate</w:t>
            </w:r>
          </w:p>
        </w:tc>
      </w:tr>
      <w:tr w:rsidR="006417C1" w14:paraId="3639FF31" w14:textId="77777777">
        <w:tc>
          <w:tcPr>
            <w:tcW w:w="4320" w:type="dxa"/>
          </w:tcPr>
          <w:p w14:paraId="5FE4DBFF" w14:textId="77777777" w:rsidR="006417C1" w:rsidRDefault="00A75FCF">
            <w:r>
              <w:t>5</w:t>
            </w:r>
          </w:p>
        </w:tc>
        <w:tc>
          <w:tcPr>
            <w:tcW w:w="4320" w:type="dxa"/>
          </w:tcPr>
          <w:p w14:paraId="69D89E33" w14:textId="77777777" w:rsidR="006417C1" w:rsidRDefault="00A75FCF">
            <w:r>
              <w:t>Difficult</w:t>
            </w:r>
          </w:p>
        </w:tc>
      </w:tr>
    </w:tbl>
    <w:p w14:paraId="69FFCD85" w14:textId="77777777" w:rsidR="006417C1" w:rsidRDefault="00A75FCF">
      <w:pPr>
        <w:pStyle w:val="Heading2"/>
      </w:pPr>
      <w:r>
        <w:t>Project Overview:</w:t>
      </w:r>
    </w:p>
    <w:p w14:paraId="157C558A" w14:textId="77777777" w:rsidR="006417C1" w:rsidRDefault="00A75FCF">
      <w:r>
        <w:t>Project Name: Personalized Learning Platform with Generative AI and LMS Integration</w:t>
      </w:r>
    </w:p>
    <w:p w14:paraId="5DEA4A06" w14:textId="77777777" w:rsidR="006417C1" w:rsidRDefault="00A75FCF">
      <w:r>
        <w:t>Objective: Develop a personalized learning environment that uses Generative AI to recommend content, track progress, and integrate seamlessly with LMS platforms.</w:t>
      </w:r>
    </w:p>
    <w:p w14:paraId="0026BF8B" w14:textId="77777777" w:rsidR="006417C1" w:rsidRDefault="00A75FCF">
      <w:pPr>
        <w:pStyle w:val="Heading2"/>
      </w:pPr>
      <w:r>
        <w:t>Sprint 1: (5 Days)</w:t>
      </w:r>
    </w:p>
    <w:p w14:paraId="698EF888" w14:textId="77777777" w:rsidR="006417C1" w:rsidRDefault="00A75FCF">
      <w:pPr>
        <w:pStyle w:val="Heading3"/>
      </w:pPr>
      <w:r>
        <w:t>Epic 1: Data Preparation for Personalized Learning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7C1" w14:paraId="66B403C7" w14:textId="77777777">
        <w:tc>
          <w:tcPr>
            <w:tcW w:w="2880" w:type="dxa"/>
          </w:tcPr>
          <w:p w14:paraId="2CE16CB9" w14:textId="77777777" w:rsidR="006417C1" w:rsidRDefault="00A75FCF">
            <w:r>
              <w:t>Story</w:t>
            </w:r>
          </w:p>
        </w:tc>
        <w:tc>
          <w:tcPr>
            <w:tcW w:w="2880" w:type="dxa"/>
          </w:tcPr>
          <w:p w14:paraId="5F14CBF9" w14:textId="77777777" w:rsidR="006417C1" w:rsidRDefault="00A75FCF">
            <w:r>
              <w:t>Task</w:t>
            </w:r>
          </w:p>
        </w:tc>
        <w:tc>
          <w:tcPr>
            <w:tcW w:w="2880" w:type="dxa"/>
          </w:tcPr>
          <w:p w14:paraId="3BE1F656" w14:textId="77777777" w:rsidR="006417C1" w:rsidRDefault="00A75FCF">
            <w:r>
              <w:t>Story Points</w:t>
            </w:r>
          </w:p>
        </w:tc>
      </w:tr>
      <w:tr w:rsidR="006417C1" w14:paraId="47FE3A16" w14:textId="77777777">
        <w:tc>
          <w:tcPr>
            <w:tcW w:w="2880" w:type="dxa"/>
          </w:tcPr>
          <w:p w14:paraId="2301CE86" w14:textId="77777777" w:rsidR="006417C1" w:rsidRDefault="00A75FCF">
            <w:r>
              <w:t>Story 1</w:t>
            </w:r>
          </w:p>
        </w:tc>
        <w:tc>
          <w:tcPr>
            <w:tcW w:w="2880" w:type="dxa"/>
          </w:tcPr>
          <w:p w14:paraId="175CAD5E" w14:textId="77777777" w:rsidR="006417C1" w:rsidRDefault="00A75FCF">
            <w:r>
              <w:t>Collect Learning Data (user profiles, progress, preferences)</w:t>
            </w:r>
          </w:p>
        </w:tc>
        <w:tc>
          <w:tcPr>
            <w:tcW w:w="2880" w:type="dxa"/>
          </w:tcPr>
          <w:p w14:paraId="5973BBF3" w14:textId="77777777" w:rsidR="006417C1" w:rsidRDefault="00A75FCF">
            <w:r>
              <w:t>2</w:t>
            </w:r>
          </w:p>
        </w:tc>
      </w:tr>
      <w:tr w:rsidR="006417C1" w14:paraId="58A1193F" w14:textId="77777777">
        <w:tc>
          <w:tcPr>
            <w:tcW w:w="2880" w:type="dxa"/>
          </w:tcPr>
          <w:p w14:paraId="7F072B8A" w14:textId="77777777" w:rsidR="006417C1" w:rsidRDefault="00A75FCF">
            <w:r>
              <w:lastRenderedPageBreak/>
              <w:t>Story 2</w:t>
            </w:r>
          </w:p>
        </w:tc>
        <w:tc>
          <w:tcPr>
            <w:tcW w:w="2880" w:type="dxa"/>
          </w:tcPr>
          <w:p w14:paraId="511E4D42" w14:textId="77777777" w:rsidR="006417C1" w:rsidRDefault="00A75FCF">
            <w:r>
              <w:t>Integrate LMS Data (fetch courses, assessments, reports)</w:t>
            </w:r>
          </w:p>
        </w:tc>
        <w:tc>
          <w:tcPr>
            <w:tcW w:w="2880" w:type="dxa"/>
          </w:tcPr>
          <w:p w14:paraId="1286CE32" w14:textId="77777777" w:rsidR="006417C1" w:rsidRDefault="00A75FCF">
            <w:r>
              <w:t>2</w:t>
            </w:r>
          </w:p>
        </w:tc>
      </w:tr>
      <w:tr w:rsidR="006417C1" w14:paraId="02043B62" w14:textId="77777777">
        <w:tc>
          <w:tcPr>
            <w:tcW w:w="2880" w:type="dxa"/>
          </w:tcPr>
          <w:p w14:paraId="375271DC" w14:textId="77777777" w:rsidR="006417C1" w:rsidRDefault="00A75FCF">
            <w:r>
              <w:t>Story 3</w:t>
            </w:r>
          </w:p>
        </w:tc>
        <w:tc>
          <w:tcPr>
            <w:tcW w:w="2880" w:type="dxa"/>
          </w:tcPr>
          <w:p w14:paraId="70E6D4F1" w14:textId="77777777" w:rsidR="006417C1" w:rsidRDefault="00A75FCF">
            <w:r>
              <w:t>Data Cleaning &amp; Preprocessing (missing values, formatting)</w:t>
            </w:r>
          </w:p>
        </w:tc>
        <w:tc>
          <w:tcPr>
            <w:tcW w:w="2880" w:type="dxa"/>
          </w:tcPr>
          <w:p w14:paraId="62842174" w14:textId="77777777" w:rsidR="006417C1" w:rsidRDefault="00A75FCF">
            <w:r>
              <w:t>3</w:t>
            </w:r>
          </w:p>
        </w:tc>
      </w:tr>
      <w:tr w:rsidR="006417C1" w14:paraId="752134B8" w14:textId="77777777">
        <w:tc>
          <w:tcPr>
            <w:tcW w:w="2880" w:type="dxa"/>
          </w:tcPr>
          <w:p w14:paraId="7766C2B7" w14:textId="77777777" w:rsidR="006417C1" w:rsidRDefault="00A75FCF">
            <w:r>
              <w:t>Story 4</w:t>
            </w:r>
          </w:p>
        </w:tc>
        <w:tc>
          <w:tcPr>
            <w:tcW w:w="2880" w:type="dxa"/>
          </w:tcPr>
          <w:p w14:paraId="3C48D574" w14:textId="77777777" w:rsidR="006417C1" w:rsidRDefault="00A75FCF">
            <w:r>
              <w:t>Define User Learning Paths Schema</w:t>
            </w:r>
          </w:p>
        </w:tc>
        <w:tc>
          <w:tcPr>
            <w:tcW w:w="2880" w:type="dxa"/>
          </w:tcPr>
          <w:p w14:paraId="51318DFE" w14:textId="77777777" w:rsidR="006417C1" w:rsidRDefault="00A75FCF">
            <w:r>
              <w:t>1</w:t>
            </w:r>
          </w:p>
        </w:tc>
      </w:tr>
    </w:tbl>
    <w:p w14:paraId="15F062D1" w14:textId="77777777" w:rsidR="006417C1" w:rsidRDefault="00A75FCF">
      <w:r>
        <w:t>Total Story Points for Sprint 1: 8</w:t>
      </w:r>
    </w:p>
    <w:p w14:paraId="420BBC06" w14:textId="77777777" w:rsidR="006417C1" w:rsidRDefault="00A75FCF">
      <w:pPr>
        <w:pStyle w:val="Heading2"/>
      </w:pPr>
      <w:r>
        <w:t>Sprint 2: (5 Days)</w:t>
      </w:r>
    </w:p>
    <w:p w14:paraId="573912B0" w14:textId="77777777" w:rsidR="006417C1" w:rsidRDefault="00A75FCF">
      <w:pPr>
        <w:pStyle w:val="Heading3"/>
      </w:pPr>
      <w:r>
        <w:t>Epic 2: AI Model Development and Deployment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7C1" w14:paraId="12C801A0" w14:textId="77777777">
        <w:tc>
          <w:tcPr>
            <w:tcW w:w="2880" w:type="dxa"/>
          </w:tcPr>
          <w:p w14:paraId="438EC1FA" w14:textId="77777777" w:rsidR="006417C1" w:rsidRDefault="00A75FCF">
            <w:r>
              <w:t>Story</w:t>
            </w:r>
          </w:p>
        </w:tc>
        <w:tc>
          <w:tcPr>
            <w:tcW w:w="2880" w:type="dxa"/>
          </w:tcPr>
          <w:p w14:paraId="56B47E11" w14:textId="77777777" w:rsidR="006417C1" w:rsidRDefault="00A75FCF">
            <w:r>
              <w:t>Task</w:t>
            </w:r>
          </w:p>
        </w:tc>
        <w:tc>
          <w:tcPr>
            <w:tcW w:w="2880" w:type="dxa"/>
          </w:tcPr>
          <w:p w14:paraId="655541BE" w14:textId="77777777" w:rsidR="006417C1" w:rsidRDefault="00A75FCF">
            <w:r>
              <w:t>Story Points</w:t>
            </w:r>
          </w:p>
        </w:tc>
      </w:tr>
      <w:tr w:rsidR="006417C1" w14:paraId="2C186F94" w14:textId="77777777">
        <w:tc>
          <w:tcPr>
            <w:tcW w:w="2880" w:type="dxa"/>
          </w:tcPr>
          <w:p w14:paraId="1DF3044F" w14:textId="77777777" w:rsidR="006417C1" w:rsidRDefault="00A75FCF">
            <w:r>
              <w:t>Story 5</w:t>
            </w:r>
          </w:p>
        </w:tc>
        <w:tc>
          <w:tcPr>
            <w:tcW w:w="2880" w:type="dxa"/>
          </w:tcPr>
          <w:p w14:paraId="0EF9127C" w14:textId="77777777" w:rsidR="006417C1" w:rsidRDefault="00A75FCF">
            <w:r>
              <w:t>Build Generative AI Model for Content Recommendation</w:t>
            </w:r>
          </w:p>
        </w:tc>
        <w:tc>
          <w:tcPr>
            <w:tcW w:w="2880" w:type="dxa"/>
          </w:tcPr>
          <w:p w14:paraId="0446D2FA" w14:textId="77777777" w:rsidR="006417C1" w:rsidRDefault="00A75FCF">
            <w:r>
              <w:t>5</w:t>
            </w:r>
          </w:p>
        </w:tc>
      </w:tr>
      <w:tr w:rsidR="006417C1" w14:paraId="2500D480" w14:textId="77777777">
        <w:tc>
          <w:tcPr>
            <w:tcW w:w="2880" w:type="dxa"/>
          </w:tcPr>
          <w:p w14:paraId="407D416E" w14:textId="77777777" w:rsidR="006417C1" w:rsidRDefault="00A75FCF">
            <w:r>
              <w:t>Story 6</w:t>
            </w:r>
          </w:p>
        </w:tc>
        <w:tc>
          <w:tcPr>
            <w:tcW w:w="2880" w:type="dxa"/>
          </w:tcPr>
          <w:p w14:paraId="2043E970" w14:textId="77777777" w:rsidR="006417C1" w:rsidRDefault="00A75FCF">
            <w:r>
              <w:t>Test AI Model with Sample Data</w:t>
            </w:r>
          </w:p>
        </w:tc>
        <w:tc>
          <w:tcPr>
            <w:tcW w:w="2880" w:type="dxa"/>
          </w:tcPr>
          <w:p w14:paraId="685F244F" w14:textId="77777777" w:rsidR="006417C1" w:rsidRDefault="00A75FCF">
            <w:r>
              <w:t>3</w:t>
            </w:r>
          </w:p>
        </w:tc>
      </w:tr>
    </w:tbl>
    <w:p w14:paraId="2BE4F843" w14:textId="77777777" w:rsidR="006417C1" w:rsidRDefault="00A75FCF">
      <w:pPr>
        <w:pStyle w:val="Heading3"/>
      </w:pPr>
      <w:r>
        <w:t>Epic 3: LMS &amp; AI Integration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7C1" w14:paraId="0C48EBD6" w14:textId="77777777">
        <w:tc>
          <w:tcPr>
            <w:tcW w:w="2880" w:type="dxa"/>
          </w:tcPr>
          <w:p w14:paraId="0A14D9F1" w14:textId="77777777" w:rsidR="006417C1" w:rsidRDefault="00A75FCF">
            <w:r>
              <w:t>Story</w:t>
            </w:r>
          </w:p>
        </w:tc>
        <w:tc>
          <w:tcPr>
            <w:tcW w:w="2880" w:type="dxa"/>
          </w:tcPr>
          <w:p w14:paraId="5CF99D7C" w14:textId="77777777" w:rsidR="006417C1" w:rsidRDefault="00A75FCF">
            <w:r>
              <w:t>Task</w:t>
            </w:r>
          </w:p>
        </w:tc>
        <w:tc>
          <w:tcPr>
            <w:tcW w:w="2880" w:type="dxa"/>
          </w:tcPr>
          <w:p w14:paraId="6F1B7AF5" w14:textId="77777777" w:rsidR="006417C1" w:rsidRDefault="00A75FCF">
            <w:r>
              <w:t>Story Points</w:t>
            </w:r>
          </w:p>
        </w:tc>
      </w:tr>
      <w:tr w:rsidR="006417C1" w14:paraId="20CBAD9A" w14:textId="77777777">
        <w:tc>
          <w:tcPr>
            <w:tcW w:w="2880" w:type="dxa"/>
          </w:tcPr>
          <w:p w14:paraId="648C3AB2" w14:textId="77777777" w:rsidR="006417C1" w:rsidRDefault="00A75FCF">
            <w:r>
              <w:t>Story 7</w:t>
            </w:r>
          </w:p>
        </w:tc>
        <w:tc>
          <w:tcPr>
            <w:tcW w:w="2880" w:type="dxa"/>
          </w:tcPr>
          <w:p w14:paraId="72B4A337" w14:textId="77777777" w:rsidR="006417C1" w:rsidRDefault="00A75FCF">
            <w:r>
              <w:t>Develop Frontend (Personalized Dashboard UI)</w:t>
            </w:r>
          </w:p>
        </w:tc>
        <w:tc>
          <w:tcPr>
            <w:tcW w:w="2880" w:type="dxa"/>
          </w:tcPr>
          <w:p w14:paraId="16E66C0B" w14:textId="77777777" w:rsidR="006417C1" w:rsidRDefault="00A75FCF">
            <w:r>
              <w:t>3</w:t>
            </w:r>
          </w:p>
        </w:tc>
      </w:tr>
      <w:tr w:rsidR="006417C1" w14:paraId="699BEA72" w14:textId="77777777">
        <w:tc>
          <w:tcPr>
            <w:tcW w:w="2880" w:type="dxa"/>
          </w:tcPr>
          <w:p w14:paraId="40CFAAFC" w14:textId="77777777" w:rsidR="006417C1" w:rsidRDefault="00A75FCF">
            <w:r>
              <w:t>Story 8</w:t>
            </w:r>
          </w:p>
        </w:tc>
        <w:tc>
          <w:tcPr>
            <w:tcW w:w="2880" w:type="dxa"/>
          </w:tcPr>
          <w:p w14:paraId="79DF6EAB" w14:textId="77777777" w:rsidR="006417C1" w:rsidRDefault="00A75FCF">
            <w:r>
              <w:t>Deploy Model Using Flask and Integrate with LMS APIs</w:t>
            </w:r>
          </w:p>
        </w:tc>
        <w:tc>
          <w:tcPr>
            <w:tcW w:w="2880" w:type="dxa"/>
          </w:tcPr>
          <w:p w14:paraId="0BA59042" w14:textId="77777777" w:rsidR="006417C1" w:rsidRDefault="00A75FCF">
            <w:r>
              <w:t>5</w:t>
            </w:r>
          </w:p>
        </w:tc>
      </w:tr>
    </w:tbl>
    <w:p w14:paraId="1D7E19A4" w14:textId="77777777" w:rsidR="006417C1" w:rsidRDefault="00A75FCF">
      <w:r>
        <w:t>Total Story Points for Sprint 2: 16</w:t>
      </w:r>
    </w:p>
    <w:p w14:paraId="09AA7695" w14:textId="77777777" w:rsidR="006417C1" w:rsidRDefault="00A75FCF">
      <w:pPr>
        <w:pStyle w:val="Heading2"/>
      </w:pPr>
      <w:r>
        <w:t>Velocity Calculation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7C1" w14:paraId="357CDFBB" w14:textId="77777777">
        <w:tc>
          <w:tcPr>
            <w:tcW w:w="4320" w:type="dxa"/>
          </w:tcPr>
          <w:p w14:paraId="6B93E8F9" w14:textId="77777777" w:rsidR="006417C1" w:rsidRDefault="00A75FCF">
            <w:r>
              <w:t>Sprint</w:t>
            </w:r>
          </w:p>
        </w:tc>
        <w:tc>
          <w:tcPr>
            <w:tcW w:w="4320" w:type="dxa"/>
          </w:tcPr>
          <w:p w14:paraId="245D972A" w14:textId="77777777" w:rsidR="006417C1" w:rsidRDefault="00A75FCF">
            <w:r>
              <w:t>Story Points</w:t>
            </w:r>
          </w:p>
        </w:tc>
      </w:tr>
      <w:tr w:rsidR="006417C1" w14:paraId="39856C7E" w14:textId="77777777">
        <w:tc>
          <w:tcPr>
            <w:tcW w:w="4320" w:type="dxa"/>
          </w:tcPr>
          <w:p w14:paraId="129FC8A0" w14:textId="77777777" w:rsidR="006417C1" w:rsidRDefault="00A75FCF">
            <w:r>
              <w:t>Sprint 1</w:t>
            </w:r>
          </w:p>
        </w:tc>
        <w:tc>
          <w:tcPr>
            <w:tcW w:w="4320" w:type="dxa"/>
          </w:tcPr>
          <w:p w14:paraId="16E064BD" w14:textId="77777777" w:rsidR="006417C1" w:rsidRDefault="00A75FCF">
            <w:r>
              <w:t>8</w:t>
            </w:r>
          </w:p>
        </w:tc>
      </w:tr>
      <w:tr w:rsidR="006417C1" w14:paraId="3B1517F6" w14:textId="77777777">
        <w:tc>
          <w:tcPr>
            <w:tcW w:w="4320" w:type="dxa"/>
          </w:tcPr>
          <w:p w14:paraId="4EA002B4" w14:textId="77777777" w:rsidR="006417C1" w:rsidRDefault="00A75FCF">
            <w:r>
              <w:t>Sprint 2</w:t>
            </w:r>
          </w:p>
        </w:tc>
        <w:tc>
          <w:tcPr>
            <w:tcW w:w="4320" w:type="dxa"/>
          </w:tcPr>
          <w:p w14:paraId="6B948090" w14:textId="77777777" w:rsidR="006417C1" w:rsidRDefault="00A75FCF">
            <w:r>
              <w:t>16</w:t>
            </w:r>
          </w:p>
        </w:tc>
      </w:tr>
    </w:tbl>
    <w:p w14:paraId="334517C1" w14:textId="77777777" w:rsidR="006417C1" w:rsidRDefault="00A75FCF">
      <w:r>
        <w:t>Total Story Points = 8 + 16 = 24</w:t>
      </w:r>
    </w:p>
    <w:p w14:paraId="7CAD035A" w14:textId="77777777" w:rsidR="006417C1" w:rsidRDefault="00A75FCF">
      <w:r>
        <w:lastRenderedPageBreak/>
        <w:t>Number of Sprints = 2</w:t>
      </w:r>
    </w:p>
    <w:p w14:paraId="14669566" w14:textId="77777777" w:rsidR="006417C1" w:rsidRDefault="00A75FCF">
      <w:r>
        <w:t>Velocity = 24 / 2 = 12 Story Points per Sprint</w:t>
      </w:r>
    </w:p>
    <w:p w14:paraId="3E7E2DB7" w14:textId="77777777" w:rsidR="006417C1" w:rsidRDefault="00A75FCF">
      <w:pPr>
        <w:pStyle w:val="Heading2"/>
      </w:pPr>
      <w:r>
        <w:t>Summary</w:t>
      </w:r>
    </w:p>
    <w:p w14:paraId="09ACA026" w14:textId="77777777" w:rsidR="006417C1" w:rsidRDefault="00A75FCF">
      <w:r>
        <w:t>Project: Personalized Learning with Generative AI &amp; LMS Integration</w:t>
      </w:r>
    </w:p>
    <w:p w14:paraId="3E887D0A" w14:textId="77777777" w:rsidR="006417C1" w:rsidRDefault="00A75FCF">
      <w:r>
        <w:t>Sprints Completed: 2</w:t>
      </w:r>
    </w:p>
    <w:p w14:paraId="1531BB0F" w14:textId="77777777" w:rsidR="006417C1" w:rsidRDefault="00A75FCF">
      <w:r>
        <w:t>Team Velocity: 12 Story Points per Sprint</w:t>
      </w:r>
    </w:p>
    <w:sectPr w:rsidR="00641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909822">
    <w:abstractNumId w:val="8"/>
  </w:num>
  <w:num w:numId="2" w16cid:durableId="1453665689">
    <w:abstractNumId w:val="6"/>
  </w:num>
  <w:num w:numId="3" w16cid:durableId="345253322">
    <w:abstractNumId w:val="5"/>
  </w:num>
  <w:num w:numId="4" w16cid:durableId="1219977602">
    <w:abstractNumId w:val="4"/>
  </w:num>
  <w:num w:numId="5" w16cid:durableId="1717124174">
    <w:abstractNumId w:val="7"/>
  </w:num>
  <w:num w:numId="6" w16cid:durableId="2127695931">
    <w:abstractNumId w:val="3"/>
  </w:num>
  <w:num w:numId="7" w16cid:durableId="1038242761">
    <w:abstractNumId w:val="2"/>
  </w:num>
  <w:num w:numId="8" w16cid:durableId="233242908">
    <w:abstractNumId w:val="1"/>
  </w:num>
  <w:num w:numId="9" w16cid:durableId="195050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B9E"/>
    <w:rsid w:val="00113FAF"/>
    <w:rsid w:val="0015074B"/>
    <w:rsid w:val="0029639D"/>
    <w:rsid w:val="00326F90"/>
    <w:rsid w:val="006417C1"/>
    <w:rsid w:val="00A75F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F78F4"/>
  <w14:defaultImageDpi w14:val="300"/>
  <w15:docId w15:val="{E949DC7B-1BBC-4988-B1C6-5E47416B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devara kalyani</cp:lastModifiedBy>
  <cp:revision>3</cp:revision>
  <dcterms:created xsi:type="dcterms:W3CDTF">2025-07-19T07:33:00Z</dcterms:created>
  <dcterms:modified xsi:type="dcterms:W3CDTF">2025-07-19T07:34:00Z</dcterms:modified>
  <cp:category/>
</cp:coreProperties>
</file>